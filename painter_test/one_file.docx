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数据图表展示</w:t>
      </w:r>
    </w:p>
    <w:p>
      <w:r>
        <w:drawing>
          <wp:inline xmlns:a="http://schemas.openxmlformats.org/drawingml/2006/main" xmlns:pic="http://schemas.openxmlformats.org/drawingml/2006/picture">
            <wp:extent cx="4572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d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i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